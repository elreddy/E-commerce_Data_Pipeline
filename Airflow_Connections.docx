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2EBE1" w14:textId="1F9250EF" w:rsidR="001A3C06" w:rsidRPr="001A3C06" w:rsidRDefault="00000000" w:rsidP="001A3C06">
      <w:pPr>
        <w:pStyle w:val="Heading1"/>
      </w:pPr>
      <w:r>
        <w:t>Airflow Connections for MySQL &amp; PostgreSQL</w:t>
      </w:r>
    </w:p>
    <w:p w14:paraId="0EA25828" w14:textId="67645811" w:rsidR="009D1F0A" w:rsidRDefault="00000000">
      <w:r>
        <w:t>To enable Airflow to interact with MySQL and PostgreSQL, configure the following connections in the Airflow UI.</w:t>
      </w:r>
    </w:p>
    <w:p w14:paraId="051CAAE9" w14:textId="77777777" w:rsidR="009D1F0A" w:rsidRDefault="00000000">
      <w:pPr>
        <w:pStyle w:val="Heading2"/>
      </w:pPr>
      <w:r>
        <w:t>🔹 MySQL Connection</w:t>
      </w:r>
    </w:p>
    <w:p w14:paraId="37D55ED9" w14:textId="0AFCCDC5" w:rsidR="009D1F0A" w:rsidRDefault="00000000">
      <w:r>
        <w:t>Go to</w:t>
      </w:r>
      <w:r w:rsidR="008531FE">
        <w:t xml:space="preserve"> </w:t>
      </w:r>
      <w:r>
        <w:t>Airflow UI → Admin→ Connections →</w:t>
      </w:r>
      <w:r w:rsidR="008531FE">
        <w:t xml:space="preserve"> </w:t>
      </w:r>
      <w:r>
        <w:t>+ Add Connection</w:t>
      </w:r>
    </w:p>
    <w:p w14:paraId="0FA47923" w14:textId="77777777" w:rsidR="009D1F0A" w:rsidRDefault="00000000">
      <w:r>
        <w:t>Fill in the details:</w:t>
      </w:r>
    </w:p>
    <w:p w14:paraId="33C7E013" w14:textId="589F5BE2" w:rsidR="009D1F0A" w:rsidRDefault="00000000">
      <w:r>
        <w:t>Connection ID</w:t>
      </w:r>
      <w:r w:rsidR="008B588C">
        <w:t xml:space="preserve"> </w:t>
      </w:r>
      <w:r>
        <w:t xml:space="preserve">: </w:t>
      </w:r>
      <w:r w:rsidR="008B588C">
        <w:t xml:space="preserve"> </w:t>
      </w:r>
      <w:r>
        <w:t>mysql_conn</w:t>
      </w:r>
    </w:p>
    <w:p w14:paraId="15EC00C3" w14:textId="5B0D34B0" w:rsidR="009D1F0A" w:rsidRDefault="00000000">
      <w:r>
        <w:t>Connection Type</w:t>
      </w:r>
      <w:r w:rsidR="005F45EA">
        <w:t xml:space="preserve"> </w:t>
      </w:r>
      <w:r>
        <w:t>: MySQL</w:t>
      </w:r>
    </w:p>
    <w:p w14:paraId="19E5F3BC" w14:textId="50261C98" w:rsidR="009D1F0A" w:rsidRDefault="00000000">
      <w:r>
        <w:t>Host</w:t>
      </w:r>
      <w:r w:rsidR="005F45EA">
        <w:t xml:space="preserve"> </w:t>
      </w:r>
      <w:r>
        <w:t>: localhost</w:t>
      </w:r>
    </w:p>
    <w:p w14:paraId="25C4444C" w14:textId="77D6C521" w:rsidR="009D1F0A" w:rsidRDefault="00000000">
      <w:r>
        <w:t>Schema</w:t>
      </w:r>
      <w:r w:rsidR="005F45EA">
        <w:t xml:space="preserve"> </w:t>
      </w:r>
      <w:r>
        <w:t xml:space="preserve">: </w:t>
      </w:r>
      <w:r w:rsidR="008B588C">
        <w:t>airflow_pipeline</w:t>
      </w:r>
    </w:p>
    <w:p w14:paraId="757CD8A5" w14:textId="7E15BD1D" w:rsidR="009D1F0A" w:rsidRDefault="00000000">
      <w:r>
        <w:t xml:space="preserve">Login: </w:t>
      </w:r>
      <w:r w:rsidR="008B588C">
        <w:t xml:space="preserve"> </w:t>
      </w:r>
      <w:r>
        <w:t>airflow_user</w:t>
      </w:r>
    </w:p>
    <w:p w14:paraId="51902541" w14:textId="052845AE" w:rsidR="009D1F0A" w:rsidRDefault="00000000">
      <w:r>
        <w:t>Password</w:t>
      </w:r>
      <w:r w:rsidR="008B588C">
        <w:t xml:space="preserve"> </w:t>
      </w:r>
      <w:r>
        <w:t xml:space="preserve">: </w:t>
      </w:r>
      <w:r w:rsidR="008B588C">
        <w:t>airflow_</w:t>
      </w:r>
      <w:r>
        <w:t>password</w:t>
      </w:r>
    </w:p>
    <w:p w14:paraId="21F21D6F" w14:textId="7E9DC1FF" w:rsidR="009D1F0A" w:rsidRDefault="00000000">
      <w:r>
        <w:t>Port</w:t>
      </w:r>
      <w:r w:rsidR="008B588C">
        <w:t xml:space="preserve"> </w:t>
      </w:r>
      <w:r>
        <w:t>: 3306</w:t>
      </w:r>
    </w:p>
    <w:p w14:paraId="605FF799" w14:textId="2EC33BD4" w:rsidR="009D1F0A" w:rsidRDefault="00000000">
      <w:r>
        <w:t xml:space="preserve">Click </w:t>
      </w:r>
      <w:r w:rsidR="001A3C06">
        <w:t xml:space="preserve"> </w:t>
      </w:r>
      <w:r>
        <w:t>Save.</w:t>
      </w:r>
    </w:p>
    <w:p w14:paraId="5CAAA556" w14:textId="77777777" w:rsidR="009D1F0A" w:rsidRDefault="00000000">
      <w:pPr>
        <w:pStyle w:val="Heading2"/>
      </w:pPr>
      <w:r>
        <w:t>🔹 PostgreSQL Connection</w:t>
      </w:r>
    </w:p>
    <w:p w14:paraId="1995BEA5" w14:textId="3246C919" w:rsidR="009D1F0A" w:rsidRDefault="00000000">
      <w:r>
        <w:t>Go to</w:t>
      </w:r>
      <w:r w:rsidR="001A3C06">
        <w:t xml:space="preserve">  </w:t>
      </w:r>
      <w:r>
        <w:t>Airflow UI → Admin → Connections → + Add Connection</w:t>
      </w:r>
    </w:p>
    <w:p w14:paraId="20BF70B9" w14:textId="77777777" w:rsidR="009D1F0A" w:rsidRDefault="00000000">
      <w:r>
        <w:t>Fill in the details:</w:t>
      </w:r>
    </w:p>
    <w:p w14:paraId="6B542632" w14:textId="30219649" w:rsidR="009D1F0A" w:rsidRDefault="00000000">
      <w:r>
        <w:t>Connection ID</w:t>
      </w:r>
      <w:r w:rsidR="001A3C06">
        <w:t>:</w:t>
      </w:r>
      <w:r>
        <w:t xml:space="preserve"> postgresql_conn</w:t>
      </w:r>
    </w:p>
    <w:p w14:paraId="164A46D3" w14:textId="00388DFB" w:rsidR="009D1F0A" w:rsidRDefault="00000000">
      <w:r>
        <w:t>Connection Type</w:t>
      </w:r>
      <w:r w:rsidR="001A3C06">
        <w:t xml:space="preserve"> </w:t>
      </w:r>
      <w:r>
        <w:t>: Postgres</w:t>
      </w:r>
    </w:p>
    <w:p w14:paraId="3A8BCD77" w14:textId="285C7410" w:rsidR="009D1F0A" w:rsidRDefault="00000000">
      <w:r>
        <w:t>Host: localhost</w:t>
      </w:r>
    </w:p>
    <w:p w14:paraId="20562CA4" w14:textId="6EC549DA" w:rsidR="009D1F0A" w:rsidRDefault="00000000">
      <w:r>
        <w:t xml:space="preserve">Schema: </w:t>
      </w:r>
      <w:r w:rsidR="0038575B">
        <w:t>airflow_pipeline</w:t>
      </w:r>
    </w:p>
    <w:p w14:paraId="24FB6453" w14:textId="4085BF74" w:rsidR="009D1F0A" w:rsidRDefault="00000000">
      <w:r>
        <w:t>Login: airflow_user</w:t>
      </w:r>
    </w:p>
    <w:p w14:paraId="5B448856" w14:textId="7D1D1CFE" w:rsidR="009D1F0A" w:rsidRDefault="00000000">
      <w:r>
        <w:t xml:space="preserve">Password: </w:t>
      </w:r>
      <w:r w:rsidR="0038575B">
        <w:t>airflow_password</w:t>
      </w:r>
    </w:p>
    <w:p w14:paraId="6F2F3051" w14:textId="59F0BB3B" w:rsidR="009D1F0A" w:rsidRDefault="00000000">
      <w:r>
        <w:t>Port: 5432</w:t>
      </w:r>
    </w:p>
    <w:p w14:paraId="005D94E8" w14:textId="3A07B86B" w:rsidR="009D1F0A" w:rsidRDefault="00000000">
      <w:r>
        <w:t>Click Save</w:t>
      </w:r>
    </w:p>
    <w:p w14:paraId="212636F7" w14:textId="48CEED27" w:rsidR="009D1F0A" w:rsidRDefault="00000000">
      <w:r>
        <w:t>Now, Airflow can securely interact with both **MySQL** and **PostgreSQL** databases.</w:t>
      </w:r>
    </w:p>
    <w:sectPr w:rsidR="009D1F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4977873">
    <w:abstractNumId w:val="8"/>
  </w:num>
  <w:num w:numId="2" w16cid:durableId="892421197">
    <w:abstractNumId w:val="6"/>
  </w:num>
  <w:num w:numId="3" w16cid:durableId="233006542">
    <w:abstractNumId w:val="5"/>
  </w:num>
  <w:num w:numId="4" w16cid:durableId="209877855">
    <w:abstractNumId w:val="4"/>
  </w:num>
  <w:num w:numId="5" w16cid:durableId="990794188">
    <w:abstractNumId w:val="7"/>
  </w:num>
  <w:num w:numId="6" w16cid:durableId="2051032790">
    <w:abstractNumId w:val="3"/>
  </w:num>
  <w:num w:numId="7" w16cid:durableId="2102873932">
    <w:abstractNumId w:val="2"/>
  </w:num>
  <w:num w:numId="8" w16cid:durableId="61098935">
    <w:abstractNumId w:val="1"/>
  </w:num>
  <w:num w:numId="9" w16cid:durableId="130508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C06"/>
    <w:rsid w:val="0029639D"/>
    <w:rsid w:val="00326F90"/>
    <w:rsid w:val="0038575B"/>
    <w:rsid w:val="005B7F58"/>
    <w:rsid w:val="005F45EA"/>
    <w:rsid w:val="008531FE"/>
    <w:rsid w:val="008B588C"/>
    <w:rsid w:val="009D1F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FEEDA58-F482-4E78-897D-228A1053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E. Lokeshwar Reddy</cp:lastModifiedBy>
  <cp:revision>6</cp:revision>
  <dcterms:created xsi:type="dcterms:W3CDTF">2013-12-23T23:15:00Z</dcterms:created>
  <dcterms:modified xsi:type="dcterms:W3CDTF">2025-02-11T12:43:00Z</dcterms:modified>
  <cp:category/>
</cp:coreProperties>
</file>