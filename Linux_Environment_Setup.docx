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6A9C9" w14:textId="77777777" w:rsidR="007D7CCD" w:rsidRDefault="00D371A8">
      <w:pPr>
        <w:pStyle w:val="Heading1"/>
      </w:pPr>
      <w:r>
        <w:t>Linux Environment Setup for E-Commerce Data Pipeline</w:t>
      </w:r>
    </w:p>
    <w:p w14:paraId="598C3BFD" w14:textId="77777777" w:rsidR="007D7CCD" w:rsidRDefault="00D371A8">
      <w:pPr>
        <w:pStyle w:val="Heading2"/>
      </w:pPr>
      <w:r>
        <w:t>1</w:t>
      </w:r>
      <w:r>
        <w:t>️</w:t>
      </w:r>
      <w:r>
        <w:t>⃣</w:t>
      </w:r>
      <w:r>
        <w:t xml:space="preserve"> Required Directories</w:t>
      </w:r>
    </w:p>
    <w:p w14:paraId="73E64D0C" w14:textId="77777777" w:rsidR="007D7CCD" w:rsidRDefault="00D371A8">
      <w:r>
        <w:t>These directories store the source input files and processed output files.</w:t>
      </w:r>
    </w:p>
    <w:p w14:paraId="6526B407" w14:textId="77777777" w:rsidR="007D7CCD" w:rsidRDefault="00D371A8">
      <w:r>
        <w:rPr>
          <w:b/>
        </w:rPr>
        <w:t>mkdir -p ~/SourceInputDir/E_Commerce_Data</w:t>
      </w:r>
      <w:r>
        <w:rPr>
          <w:b/>
        </w:rPr>
        <w:br/>
        <w:t xml:space="preserve">mkdir -p </w:t>
      </w:r>
      <w:r>
        <w:rPr>
          <w:b/>
        </w:rPr>
        <w:t>~/SourceInputDir/E_Commerce_Data/Processed_Files</w:t>
      </w:r>
      <w:r>
        <w:rPr>
          <w:b/>
        </w:rPr>
        <w:br/>
        <w:t>mkdir -p ~/OutputDir/E_Commerce_Data</w:t>
      </w:r>
    </w:p>
    <w:p w14:paraId="18D55553" w14:textId="77777777" w:rsidR="007D7CCD" w:rsidRDefault="00D371A8">
      <w:pPr>
        <w:pStyle w:val="Heading2"/>
      </w:pPr>
      <w:r>
        <w:t>2</w:t>
      </w:r>
      <w:r>
        <w:t>️</w:t>
      </w:r>
      <w:r>
        <w:t>⃣</w:t>
      </w:r>
      <w:r>
        <w:t xml:space="preserve"> Secure Database Credentials (Avoid Hardcoding Passwords in Code)</w:t>
      </w:r>
    </w:p>
    <w:p w14:paraId="4B371064" w14:textId="77777777" w:rsidR="007D7CCD" w:rsidRDefault="00D371A8">
      <w:pPr>
        <w:pStyle w:val="Heading3"/>
      </w:pPr>
      <w:r>
        <w:t>🔹</w:t>
      </w:r>
      <w:r>
        <w:t xml:space="preserve"> MySQL: Configure `.my.cnf` for Secure Login</w:t>
      </w:r>
    </w:p>
    <w:p w14:paraId="1A7CB1DC" w14:textId="77777777" w:rsidR="007D7CCD" w:rsidRDefault="00D371A8">
      <w:r>
        <w:t>Create the file in your home directory:</w:t>
      </w:r>
    </w:p>
    <w:p w14:paraId="3CBFFD1E" w14:textId="77777777" w:rsidR="007D7CCD" w:rsidRDefault="00D371A8">
      <w:r>
        <w:rPr>
          <w:b/>
        </w:rPr>
        <w:t>nano ~/.my.cnf</w:t>
      </w:r>
    </w:p>
    <w:p w14:paraId="2C5E4A95" w14:textId="77777777" w:rsidR="007D7CCD" w:rsidRDefault="00D371A8">
      <w:r>
        <w:t>Add the following contents:</w:t>
      </w:r>
    </w:p>
    <w:p w14:paraId="385FF213" w14:textId="77777777" w:rsidR="007D7CCD" w:rsidRDefault="00D371A8">
      <w:r>
        <w:rPr>
          <w:b/>
        </w:rPr>
        <w:t>[client]</w:t>
      </w:r>
      <w:r>
        <w:rPr>
          <w:b/>
        </w:rPr>
        <w:br/>
        <w:t>user=airflow_user</w:t>
      </w:r>
      <w:r>
        <w:rPr>
          <w:b/>
        </w:rPr>
        <w:br/>
        <w:t>password=airflow_password</w:t>
      </w:r>
      <w:r>
        <w:rPr>
          <w:b/>
        </w:rPr>
        <w:br/>
        <w:t>host=localhost</w:t>
      </w:r>
      <w:r>
        <w:rPr>
          <w:b/>
        </w:rPr>
        <w:br/>
        <w:t>port=3306</w:t>
      </w:r>
      <w:r>
        <w:rPr>
          <w:b/>
        </w:rPr>
        <w:br/>
        <w:t>local_infile=1</w:t>
      </w:r>
    </w:p>
    <w:p w14:paraId="53D6825E" w14:textId="77777777" w:rsidR="007D7CCD" w:rsidRDefault="00D371A8">
      <w:r>
        <w:t>Save and exit (`Ctrl + X`, then `Y`, then `Enter`).</w:t>
      </w:r>
    </w:p>
    <w:p w14:paraId="67542437" w14:textId="4412A8BF" w:rsidR="007D7CCD" w:rsidRDefault="00D371A8">
      <w:r>
        <w:t>Now, you can connect to MySQL without entering a password:</w:t>
      </w:r>
    </w:p>
    <w:p w14:paraId="21FE4A8B" w14:textId="77777777" w:rsidR="007D7CCD" w:rsidRDefault="00D371A8">
      <w:r>
        <w:rPr>
          <w:b/>
        </w:rPr>
        <w:t>mysql --defaults-extra-file=~/.my.cnf -D airflow_pipeline</w:t>
      </w:r>
    </w:p>
    <w:p w14:paraId="337E73F0" w14:textId="77777777" w:rsidR="007D7CCD" w:rsidRDefault="00D371A8">
      <w:pPr>
        <w:pStyle w:val="Heading3"/>
      </w:pPr>
      <w:r>
        <w:t>🔹</w:t>
      </w:r>
      <w:r>
        <w:t xml:space="preserve"> PostgreSQL: Configure `.pgpass` for Secure Login</w:t>
      </w:r>
    </w:p>
    <w:p w14:paraId="153295EE" w14:textId="77777777" w:rsidR="007D7CCD" w:rsidRDefault="00D371A8">
      <w:r>
        <w:t>Create the file:</w:t>
      </w:r>
    </w:p>
    <w:p w14:paraId="50AE99D6" w14:textId="77777777" w:rsidR="007D7CCD" w:rsidRDefault="00D371A8">
      <w:r>
        <w:rPr>
          <w:b/>
        </w:rPr>
        <w:t>nano ~/.pgpass</w:t>
      </w:r>
    </w:p>
    <w:p w14:paraId="5550806E" w14:textId="77777777" w:rsidR="007D7CCD" w:rsidRDefault="00D371A8">
      <w:r>
        <w:t>Add the following (replace placeholders with your credentials):</w:t>
      </w:r>
    </w:p>
    <w:p w14:paraId="0C5BE610" w14:textId="77777777" w:rsidR="007D7CCD" w:rsidRDefault="00D371A8">
      <w:r>
        <w:rPr>
          <w:b/>
        </w:rPr>
        <w:t>localhost:5432:airflow_pipeline:airflow_user:airflow_password</w:t>
      </w:r>
    </w:p>
    <w:p w14:paraId="3C95AF15" w14:textId="77777777" w:rsidR="007D7CCD" w:rsidRDefault="00D371A8">
      <w:r>
        <w:t>Set proper permissions (required for PostgreSQL to recognize it):</w:t>
      </w:r>
    </w:p>
    <w:p w14:paraId="556A861B" w14:textId="77777777" w:rsidR="007D7CCD" w:rsidRDefault="00D371A8">
      <w:r>
        <w:rPr>
          <w:b/>
        </w:rPr>
        <w:t>chmod 600 ~/.pgpass</w:t>
      </w:r>
    </w:p>
    <w:p w14:paraId="72A78C9A" w14:textId="324E99CB" w:rsidR="007D7CCD" w:rsidRDefault="00D371A8">
      <w:r>
        <w:t>Now, you can connect to PostgreSQL without a password:</w:t>
      </w:r>
    </w:p>
    <w:p w14:paraId="20C9E523" w14:textId="77777777" w:rsidR="007D7CCD" w:rsidRDefault="00D371A8">
      <w:r>
        <w:rPr>
          <w:b/>
        </w:rPr>
        <w:lastRenderedPageBreak/>
        <w:t>psql -U airflow_user -d airflow_pipeline</w:t>
      </w:r>
    </w:p>
    <w:p w14:paraId="7C68267C" w14:textId="77777777" w:rsidR="007D7CCD" w:rsidRDefault="00D371A8">
      <w:pPr>
        <w:pStyle w:val="Heading2"/>
      </w:pPr>
      <w:r>
        <w:t>3</w:t>
      </w:r>
      <w:r>
        <w:t>️</w:t>
      </w:r>
      <w:r>
        <w:t>⃣</w:t>
      </w:r>
      <w:r>
        <w:t xml:space="preserve"> User &amp; Database Creation in MySQL &amp; PostgreSQL</w:t>
      </w:r>
    </w:p>
    <w:p w14:paraId="42995AC8" w14:textId="77777777" w:rsidR="007D7CCD" w:rsidRDefault="00D371A8">
      <w:pPr>
        <w:pStyle w:val="Heading3"/>
      </w:pPr>
      <w:r>
        <w:t>🔹</w:t>
      </w:r>
      <w:r>
        <w:t xml:space="preserve"> MySQL: Create Database &amp; User</w:t>
      </w:r>
    </w:p>
    <w:p w14:paraId="103C8EB0" w14:textId="77777777" w:rsidR="007D7CCD" w:rsidRDefault="00D371A8">
      <w:r>
        <w:rPr>
          <w:b/>
        </w:rPr>
        <w:t>CREATE DATABASE IF NOT EXISTS airflow_pipeline;</w:t>
      </w:r>
      <w:r>
        <w:rPr>
          <w:b/>
        </w:rPr>
        <w:br/>
        <w:t>CREATE USER IF NOT EXISTS 'airflow_user'@'localhost' IDENTIFIED BY 'airflow_password';</w:t>
      </w:r>
      <w:r>
        <w:rPr>
          <w:b/>
        </w:rPr>
        <w:br/>
        <w:t>GRANT ALL PRIVILEGES ON airflow_pipeline.* TO 'airflow_user'@'localhost';</w:t>
      </w:r>
      <w:r>
        <w:rPr>
          <w:b/>
        </w:rPr>
        <w:br/>
        <w:t>FLUSH PRIVILEGES;</w:t>
      </w:r>
      <w:r>
        <w:rPr>
          <w:b/>
        </w:rPr>
        <w:br/>
      </w:r>
    </w:p>
    <w:p w14:paraId="7E3ABC37" w14:textId="77777777" w:rsidR="007D7CCD" w:rsidRDefault="00D371A8">
      <w:pPr>
        <w:pStyle w:val="Heading3"/>
      </w:pPr>
      <w:r>
        <w:t>🔹</w:t>
      </w:r>
      <w:r>
        <w:t xml:space="preserve"> </w:t>
      </w:r>
      <w:r>
        <w:t>PostgreSQL: Create Database &amp; User</w:t>
      </w:r>
    </w:p>
    <w:p w14:paraId="2E5398B8" w14:textId="77777777" w:rsidR="007D7CCD" w:rsidRDefault="00D371A8">
      <w:r>
        <w:rPr>
          <w:b/>
        </w:rPr>
        <w:t>CREATE DATABASE airflow_pipeline;</w:t>
      </w:r>
      <w:r>
        <w:rPr>
          <w:b/>
        </w:rPr>
        <w:br/>
        <w:t>CREATE USER airflow_user WITH PASSWORD 'airflow_password';</w:t>
      </w:r>
      <w:r>
        <w:rPr>
          <w:b/>
        </w:rPr>
        <w:br/>
        <w:t>GRANT ALL PRIVILEGES ON DATABASE airflow_pipeline TO airflow_user;</w:t>
      </w:r>
      <w:r>
        <w:rPr>
          <w:b/>
        </w:rPr>
        <w:br/>
      </w:r>
    </w:p>
    <w:sectPr w:rsidR="007D7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960299">
    <w:abstractNumId w:val="8"/>
  </w:num>
  <w:num w:numId="2" w16cid:durableId="1365248112">
    <w:abstractNumId w:val="6"/>
  </w:num>
  <w:num w:numId="3" w16cid:durableId="1525821198">
    <w:abstractNumId w:val="5"/>
  </w:num>
  <w:num w:numId="4" w16cid:durableId="114299541">
    <w:abstractNumId w:val="4"/>
  </w:num>
  <w:num w:numId="5" w16cid:durableId="758403640">
    <w:abstractNumId w:val="7"/>
  </w:num>
  <w:num w:numId="6" w16cid:durableId="413018357">
    <w:abstractNumId w:val="3"/>
  </w:num>
  <w:num w:numId="7" w16cid:durableId="357243517">
    <w:abstractNumId w:val="2"/>
  </w:num>
  <w:num w:numId="8" w16cid:durableId="977490413">
    <w:abstractNumId w:val="1"/>
  </w:num>
  <w:num w:numId="9" w16cid:durableId="194126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D1C"/>
    <w:rsid w:val="0015074B"/>
    <w:rsid w:val="001577DF"/>
    <w:rsid w:val="0029639D"/>
    <w:rsid w:val="00326F90"/>
    <w:rsid w:val="007D7CCD"/>
    <w:rsid w:val="00AA1D8D"/>
    <w:rsid w:val="00B47730"/>
    <w:rsid w:val="00CB0664"/>
    <w:rsid w:val="00D37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B4511F-B1A8-49D3-8E6A-5E8948C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Lokeshwar Reddy</cp:lastModifiedBy>
  <cp:revision>3</cp:revision>
  <dcterms:created xsi:type="dcterms:W3CDTF">2025-02-11T12:01:00Z</dcterms:created>
  <dcterms:modified xsi:type="dcterms:W3CDTF">2025-02-11T12:03:00Z</dcterms:modified>
  <cp:category/>
</cp:coreProperties>
</file>